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Documento de Requisitos – Horta Fácil Mobile</w:t>
      </w:r>
    </w:p>
    <w:p>
      <w:pPr>
        <w:pStyle w:val="Normal"/>
        <w:rPr/>
      </w:pPr>
      <w:r>
        <w:rPr/>
        <w:t>Versão 1.0 • 11 de junho de 2025</w:t>
      </w:r>
    </w:p>
    <w:p>
      <w:pPr>
        <w:pStyle w:val="Heading2"/>
        <w:rPr/>
      </w:pPr>
      <w:r>
        <w:rPr/>
        <w:t>Ficha Técnica</w:t>
      </w:r>
    </w:p>
    <w:p>
      <w:pPr>
        <w:pStyle w:val="Normal"/>
        <w:rPr/>
      </w:pPr>
      <w:r>
        <w:rPr/>
        <w:t>- Projeto: Horta Fácil Mobile</w:t>
      </w:r>
    </w:p>
    <w:p>
      <w:pPr>
        <w:pStyle w:val="Normal"/>
        <w:rPr/>
      </w:pPr>
      <w:r>
        <w:rPr/>
        <w:t xml:space="preserve">- Plataforma alvo: Android </w:t>
      </w:r>
    </w:p>
    <w:p>
      <w:pPr>
        <w:pStyle w:val="Normal"/>
        <w:rPr/>
      </w:pPr>
      <w:r>
        <w:rPr/>
        <w:t>- Tipo de aplicativo: Aplicativo nativo para gestão de hortas, dimensionamento e calendário de cultivo</w:t>
      </w:r>
    </w:p>
    <w:p>
      <w:pPr>
        <w:pStyle w:val="Normal"/>
        <w:rPr/>
      </w:pPr>
      <w:r>
        <w:rPr/>
        <w:t xml:space="preserve">- Autor: Equipe de Desenvolvimento Horta Fácil – </w:t>
      </w:r>
      <w:r>
        <w:rPr/>
        <w:t>Prof. Renato, Alunos Tiago e Samuel</w:t>
      </w:r>
    </w:p>
    <w:p>
      <w:pPr>
        <w:pStyle w:val="Normal"/>
        <w:rPr/>
      </w:pPr>
      <w:r>
        <w:rPr/>
        <w:t xml:space="preserve">- Data: </w:t>
      </w:r>
      <w:r>
        <w:rPr/>
        <w:t>08</w:t>
      </w:r>
      <w:r>
        <w:rPr/>
        <w:t>/06/2025</w:t>
      </w:r>
    </w:p>
    <w:p>
      <w:pPr>
        <w:pStyle w:val="Heading2"/>
        <w:rPr/>
      </w:pPr>
      <w:r>
        <w:rPr/>
        <w:t>Público-Alvo</w:t>
      </w:r>
    </w:p>
    <w:p>
      <w:pPr>
        <w:pStyle w:val="Normal"/>
        <w:rPr/>
      </w:pPr>
      <w:r>
        <w:rPr/>
        <w:t>- Produtores domésticos ou pequenos agricultores que desejam planejar e dimensionar hortas semanais de forma simples.</w:t>
      </w:r>
    </w:p>
    <w:p>
      <w:pPr>
        <w:pStyle w:val="Normal"/>
        <w:rPr/>
      </w:pPr>
      <w:r>
        <w:rPr/>
        <w:t>- Técnicos agrícolas e estagiários, interessados em gerar relatórios e calendários de cultivo.</w:t>
      </w:r>
    </w:p>
    <w:p>
      <w:pPr>
        <w:pStyle w:val="Normal"/>
        <w:rPr/>
      </w:pPr>
      <w:r>
        <w:rPr/>
        <w:t>- Estudantes de Agronomia ou Engenharia Agrícola que precisam de uma ferramenta intuitiva para cálculos de área e cronograma de plantio.</w:t>
      </w:r>
    </w:p>
    <w:p>
      <w:pPr>
        <w:pStyle w:val="Heading2"/>
        <w:rPr/>
      </w:pPr>
      <w:r>
        <w:rPr/>
        <w:t>Índice</w:t>
      </w:r>
    </w:p>
    <w:p>
      <w:pPr>
        <w:pStyle w:val="Normal"/>
        <w:rPr/>
      </w:pPr>
      <w:r>
        <w:rPr/>
        <w:t>1. Introdução</w:t>
        <w:br/>
        <w:t>2. Visão Geral deste Documento</w:t>
        <w:br/>
        <w:t>3. Descrição Geral do Sistema</w:t>
        <w:br/>
        <w:t xml:space="preserve">   3.1 Natureza do Sistema</w:t>
        <w:br/>
        <w:t xml:space="preserve">   3.2 Telas do Sistema</w:t>
        <w:br/>
        <w:t xml:space="preserve">   3.3 Principais Funcionalidades</w:t>
        <w:br/>
        <w:t xml:space="preserve">   3.4 Relação de Usuários</w:t>
        <w:br/>
        <w:t>4. Mais Informações</w:t>
      </w:r>
    </w:p>
    <w:p>
      <w:pPr>
        <w:pStyle w:val="Heading2"/>
        <w:rPr/>
      </w:pPr>
      <w:r>
        <w:rPr/>
        <w:t>Introdução</w:t>
      </w:r>
    </w:p>
    <w:p>
      <w:pPr>
        <w:pStyle w:val="Normal"/>
        <w:rPr/>
      </w:pPr>
      <w:r>
        <w:rPr/>
        <w:t>Este documento especifica os requisitos do Horta Fácil Mobile, nova versão para Android do software desktop Horta Fácil. Seu objetivo é servir de base para o desenvolvimento da aplicação, detalhando telas, funcionalidades e perfis de usuários, garantindo alinhamento entre equipe de desenvolvimento e orientador acadêmico.</w:t>
      </w:r>
    </w:p>
    <w:p>
      <w:pPr>
        <w:pStyle w:val="Heading2"/>
        <w:rPr/>
      </w:pPr>
      <w:r>
        <w:rPr/>
        <w:t>Visão Geral deste Documento</w:t>
      </w:r>
    </w:p>
    <w:p>
      <w:pPr>
        <w:pStyle w:val="Normal"/>
        <w:rPr/>
      </w:pPr>
      <w:r>
        <w:rPr/>
        <w:t>- Capítulo 1 – Descrição Geral do Sistema: caracterização do aplicativo, telas previstas, funcionalidades e usuários.</w:t>
      </w:r>
    </w:p>
    <w:p>
      <w:pPr>
        <w:pStyle w:val="Normal"/>
        <w:rPr/>
      </w:pPr>
      <w:r>
        <w:rPr/>
        <w:t>- Capítulo 2 – Mais Informações: esclarecimentos adicionais sobre o escopo e possíveis extensões futuras.</w:t>
      </w:r>
    </w:p>
    <w:p>
      <w:pPr>
        <w:pStyle w:val="Heading2"/>
        <w:rPr/>
      </w:pPr>
      <w:r>
        <w:rPr/>
        <w:t>1. Descrição Geral do Sistema</w:t>
      </w:r>
    </w:p>
    <w:p>
      <w:pPr>
        <w:pStyle w:val="Heading3"/>
        <w:rPr/>
      </w:pPr>
      <w:r>
        <w:rPr/>
        <w:t>1.1 Natureza do Sistema</w:t>
      </w:r>
    </w:p>
    <w:p>
      <w:pPr>
        <w:pStyle w:val="Normal"/>
        <w:rPr/>
      </w:pPr>
      <w:r>
        <w:rPr/>
        <w:t>O Horta Fácil Mobile será um aplicativo Android nativo que permite ao usuário:</w:t>
      </w:r>
    </w:p>
    <w:p>
      <w:pPr>
        <w:pStyle w:val="Normal"/>
        <w:rPr/>
      </w:pPr>
      <w:r>
        <w:rPr/>
        <w:t>- Criar e gerenciar projetos de horta.</w:t>
      </w:r>
    </w:p>
    <w:p>
      <w:pPr>
        <w:pStyle w:val="Normal"/>
        <w:rPr/>
      </w:pPr>
      <w:r>
        <w:rPr/>
        <w:t>- Dimensionar automaticamente as áreas de plantio.</w:t>
      </w:r>
    </w:p>
    <w:p>
      <w:pPr>
        <w:pStyle w:val="Normal"/>
        <w:rPr/>
      </w:pPr>
      <w:r>
        <w:rPr/>
        <w:t>- Gerar calendários semanais de cultivo.</w:t>
      </w:r>
    </w:p>
    <w:p>
      <w:pPr>
        <w:pStyle w:val="Normal"/>
        <w:rPr/>
      </w:pPr>
      <w:r>
        <w:rPr/>
        <w:t>- Visualizar relatórios de área e consumo de água.</w:t>
      </w:r>
    </w:p>
    <w:p>
      <w:pPr>
        <w:pStyle w:val="Heading3"/>
        <w:rPr/>
      </w:pPr>
      <w:r>
        <w:rPr/>
        <w:t>1.2 Telas do Sistema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Tela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Splash / Onboarding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Logo Horta Fácil e breve walkthrough (3 slides) apresentando benefícios do app.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Login / Cadastro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Autenticação por e-mail e senha; opção de cadastro rápido; recuperação de senha.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Tela Principal (Dash)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Visão geral das hortas criadas: card com nome, data de criação e percentual de conclusão.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Lista de Hortas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Exibição em lista com filtro/pesquisa; botões para criar nova horta ou editar existente.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Criação de Horta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Formulário com campos: nome da horta, descrição, data de início; botão “Avançar”.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Seleção de Hortaliças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Lista de modelos de cultivo; seleção múltipla com checkboxes e preview de densidade.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Definição de Produção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Escolha de data de início individual e quantidade semanal desejada.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Dimensionamento Preview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Resumo de módulos: número de módulos, área total em m² e gráfico simples de barras.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Calendário de Cultivo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Visualização semanal estilo calendário; cada célula mostra cultura, fase e ações.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Relatórios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Geração de PDF in-app ou exportação de relatórios de dimensionamento e calendário.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Modelos de Cultivo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CRUD de parâmetros de cultivo: densidade, fases do ciclo, % aproveitável.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Configurações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Perfil do usuário, unidade de medida (m²/ft²), notificações de semeadura.</w:t>
            </w:r>
          </w:p>
        </w:tc>
      </w:tr>
    </w:tbl>
    <w:p>
      <w:pPr>
        <w:pStyle w:val="Heading3"/>
        <w:rPr/>
      </w:pPr>
      <w:r>
        <w:rPr/>
        <w:t>1.3 Principais Funcionalidades</w:t>
      </w:r>
    </w:p>
    <w:p>
      <w:pPr>
        <w:pStyle w:val="Normal"/>
        <w:rPr/>
      </w:pPr>
      <w:r>
        <w:rPr/>
        <w:t>- Autenticação e Sincronização: login, cadastro e armazenamento em nuvem.</w:t>
      </w:r>
    </w:p>
    <w:p>
      <w:pPr>
        <w:pStyle w:val="Normal"/>
        <w:rPr/>
      </w:pPr>
      <w:r>
        <w:rPr/>
        <w:t>- Gestão de Hortas: criação, edição, remoção e listagem de projetos.</w:t>
      </w:r>
    </w:p>
    <w:p>
      <w:pPr>
        <w:pStyle w:val="Normal"/>
        <w:rPr/>
      </w:pPr>
      <w:r>
        <w:rPr/>
        <w:t>- Dimensionamento Automático: cálculo de módulos e área total.</w:t>
      </w:r>
    </w:p>
    <w:p>
      <w:pPr>
        <w:pStyle w:val="Normal"/>
        <w:rPr/>
      </w:pPr>
      <w:r>
        <w:rPr/>
        <w:t>- Calendário Interativo: cronograma semanal com filtro por cultura.</w:t>
      </w:r>
    </w:p>
    <w:p>
      <w:pPr>
        <w:pStyle w:val="Normal"/>
        <w:rPr/>
      </w:pPr>
      <w:r>
        <w:rPr/>
        <w:t>- Relatórios Exportáveis: geração e compartilhamento de PDF.</w:t>
      </w:r>
    </w:p>
    <w:p>
      <w:pPr>
        <w:pStyle w:val="Normal"/>
        <w:rPr/>
      </w:pPr>
      <w:r>
        <w:rPr/>
        <w:t>- Modelos de Cultivo Personalizáveis: cadastro e manutenção de parâmetros.</w:t>
      </w:r>
    </w:p>
    <w:p>
      <w:pPr>
        <w:pStyle w:val="Normal"/>
        <w:rPr/>
      </w:pPr>
      <w:r>
        <w:rPr/>
        <w:t>- Notificações: lembretes push para fases críticas do cultivo.</w:t>
      </w:r>
    </w:p>
    <w:p>
      <w:pPr>
        <w:pStyle w:val="Heading3"/>
        <w:rPr/>
      </w:pPr>
      <w:r>
        <w:rPr/>
        <w:t>1.4 Relação de Usuários</w:t>
      </w:r>
    </w:p>
    <w:p>
      <w:pPr>
        <w:pStyle w:val="Normal"/>
        <w:rPr/>
      </w:pPr>
      <w:r>
        <w:rPr/>
        <w:t>- Usuário Produtor: perfil principal; cria hortas, define receitas e acompanha calendário.</w:t>
      </w:r>
    </w:p>
    <w:p>
      <w:pPr>
        <w:pStyle w:val="Normal"/>
        <w:rPr/>
      </w:pPr>
      <w:r>
        <w:rPr/>
        <w:t>- Técnico Agrícola: perfil com acesso a configurações e relatórios avançados.</w:t>
      </w:r>
    </w:p>
    <w:p>
      <w:pPr>
        <w:pStyle w:val="Heading2"/>
        <w:rPr/>
      </w:pPr>
      <w:r>
        <w:rPr/>
        <w:t>2. Mais Informações</w:t>
      </w:r>
    </w:p>
    <w:p>
      <w:pPr>
        <w:pStyle w:val="Normal"/>
        <w:rPr/>
      </w:pPr>
      <w:r>
        <w:rPr/>
        <w:t>- Internacionalização: suporte a PT-BR e EN-US inicialmente.</w:t>
      </w:r>
    </w:p>
    <w:p>
      <w:pPr>
        <w:pStyle w:val="Normal"/>
        <w:rPr/>
      </w:pPr>
      <w:r>
        <w:rPr/>
        <w:t>- Offline First: funcionalidades básicas sem conexão; sincronização quando online.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Extensões Futuras: integração com sensores IoT e comunidade de usuários.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LibreOffice/24.2.5.2$Windows_X86_64 LibreOffice_project/bffef4ea93e59bebbeaf7f431bb02b1a39ee8a59</Application>
  <AppVersion>15.0000</AppVersion>
  <Pages>3</Pages>
  <Words>584</Words>
  <Characters>3409</Characters>
  <CharactersWithSpaces>3937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2025-06-11T16:43:29Z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